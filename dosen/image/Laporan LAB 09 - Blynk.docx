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D842" w14:textId="2DFEAE82" w:rsidR="001F0B95" w:rsidRPr="002B25AB" w:rsidRDefault="001F0B95" w:rsidP="001F0B95">
      <w:pPr>
        <w:pStyle w:val="Title"/>
        <w:rPr>
          <w:lang w:val="id-ID"/>
        </w:rPr>
      </w:pPr>
      <w:r w:rsidRPr="002B25AB">
        <w:rPr>
          <w:rFonts w:ascii="Segoe UI" w:hAnsi="Segoe UI" w:cs="Segoe UI"/>
          <w:b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1F779" wp14:editId="5A7301BE">
                <wp:simplePos x="0" y="0"/>
                <wp:positionH relativeFrom="column">
                  <wp:posOffset>3495675</wp:posOffset>
                </wp:positionH>
                <wp:positionV relativeFrom="paragraph">
                  <wp:posOffset>-152400</wp:posOffset>
                </wp:positionV>
                <wp:extent cx="2667000" cy="8763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76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FA3F9" w14:textId="77777777" w:rsidR="001F0B95" w:rsidRPr="001F0B95" w:rsidRDefault="001F0B95" w:rsidP="001F0B95">
                            <w:pPr>
                              <w:spacing w:after="0" w:line="360" w:lineRule="auto"/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</w:pP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>Nama</w:t>
                            </w: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14:paraId="6BF24BF0" w14:textId="77777777" w:rsidR="001F0B95" w:rsidRPr="001F0B95" w:rsidRDefault="001F0B95" w:rsidP="001F0B95">
                            <w:pPr>
                              <w:spacing w:after="0" w:line="360" w:lineRule="auto"/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</w:pP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>NIM</w:t>
                            </w: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14:paraId="49583724" w14:textId="77777777" w:rsidR="001F0B95" w:rsidRPr="001F0B95" w:rsidRDefault="001F0B95" w:rsidP="001F0B95">
                            <w:pPr>
                              <w:spacing w:after="0" w:line="360" w:lineRule="auto"/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</w:pP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>Kelas</w:t>
                            </w: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1F779" id="Text Box 3" o:spid="_x0000_s1026" style="position:absolute;margin-left:275.25pt;margin-top:-12pt;width:210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" fillcolor="white [3201]" strokecolor="#ad84c6 [3204]" strokeweight="1pt">
                <v:stroke joinstyle="miter"/>
                <v:textbox>
                  <w:txbxContent>
                    <w:p w14:paraId="0E6FA3F9" w14:textId="77777777" w:rsidR="001F0B95" w:rsidRPr="001F0B95" w:rsidRDefault="001F0B95" w:rsidP="001F0B95">
                      <w:pPr>
                        <w:spacing w:after="0" w:line="360" w:lineRule="auto"/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</w:pP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>Nama</w:t>
                      </w: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14:paraId="6BF24BF0" w14:textId="77777777" w:rsidR="001F0B95" w:rsidRPr="001F0B95" w:rsidRDefault="001F0B95" w:rsidP="001F0B95">
                      <w:pPr>
                        <w:spacing w:after="0" w:line="360" w:lineRule="auto"/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</w:pP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>NIM</w:t>
                      </w: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14:paraId="49583724" w14:textId="77777777" w:rsidR="001F0B95" w:rsidRPr="001F0B95" w:rsidRDefault="001F0B95" w:rsidP="001F0B95">
                      <w:pPr>
                        <w:spacing w:after="0" w:line="360" w:lineRule="auto"/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</w:pP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>Kelas</w:t>
                      </w: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ab/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Pr="002B25AB">
        <w:rPr>
          <w:lang w:val="id-ID"/>
        </w:rPr>
        <w:t>Laporan Praktikum</w:t>
      </w:r>
      <w:r w:rsidRPr="002B25AB">
        <w:rPr>
          <w:lang w:val="id-ID"/>
        </w:rPr>
        <w:br/>
      </w:r>
      <w:r w:rsidR="00A820E7" w:rsidRPr="002B25AB">
        <w:rPr>
          <w:lang w:val="id-ID"/>
        </w:rPr>
        <w:t>Mikrokontroler</w:t>
      </w:r>
    </w:p>
    <w:p w14:paraId="386673EF" w14:textId="51211DC4" w:rsidR="003312ED" w:rsidRPr="00C2195B" w:rsidRDefault="00A11A62">
      <w:pPr>
        <w:pStyle w:val="Subtitle"/>
      </w:pPr>
      <w:r>
        <w:t>Blynk</w:t>
      </w:r>
    </w:p>
    <w:p w14:paraId="4D7A6EAA" w14:textId="223AD25D" w:rsidR="003312ED" w:rsidRPr="002B25AB" w:rsidRDefault="001F0B95">
      <w:pPr>
        <w:pStyle w:val="Heading1"/>
        <w:rPr>
          <w:lang w:val="id-ID"/>
        </w:rPr>
      </w:pPr>
      <w:r w:rsidRPr="002B25AB">
        <w:rPr>
          <w:lang w:val="id-ID"/>
        </w:rPr>
        <w:t>Laporan Praktikum</w:t>
      </w:r>
    </w:p>
    <w:p w14:paraId="6CF45D9A" w14:textId="16D96246" w:rsidR="003312ED" w:rsidRPr="002B25AB" w:rsidRDefault="001F0B95">
      <w:pPr>
        <w:pStyle w:val="Heading2"/>
        <w:rPr>
          <w:lang w:val="id-ID"/>
        </w:rPr>
      </w:pPr>
      <w:r w:rsidRPr="002B25AB">
        <w:rPr>
          <w:lang w:val="id-ID"/>
        </w:rPr>
        <w:t>Persiapan Praktikum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5AB" w14:paraId="0D0ADCE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5B7C1B9" w14:textId="77777777" w:rsidR="005D4DC9" w:rsidRPr="002B25AB" w:rsidRDefault="005D4DC9" w:rsidP="007664E8">
            <w:pPr>
              <w:rPr>
                <w:lang w:val="id-ID"/>
              </w:rPr>
            </w:pPr>
            <w:r w:rsidRPr="002B25AB">
              <w:rPr>
                <w:noProof/>
                <w:lang w:val="id-ID" w:eastAsia="en-US"/>
              </w:rPr>
              <mc:AlternateContent>
                <mc:Choice Requires="wpg">
                  <w:drawing>
                    <wp:inline distT="0" distB="0" distL="0" distR="0" wp14:anchorId="10D26E4A" wp14:editId="38AB5CA9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3CBCD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864ea8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627B9AD" w14:textId="5A435455" w:rsidR="001F0B95" w:rsidRPr="002B25AB" w:rsidRDefault="001F0B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B25AB">
              <w:rPr>
                <w:lang w:val="id-ID"/>
              </w:rPr>
              <w:t>Silakan Simak video praktikum tentang</w:t>
            </w:r>
            <w:r w:rsidR="008046B4" w:rsidRPr="002B25AB">
              <w:rPr>
                <w:lang w:val="id-ID"/>
              </w:rPr>
              <w:t xml:space="preserve"> </w:t>
            </w:r>
            <w:r w:rsidR="00747E7D">
              <w:t>Blynk</w:t>
            </w:r>
            <w:r w:rsidR="00D730DF">
              <w:rPr>
                <w:lang w:val="id-ID"/>
              </w:rPr>
              <w:t xml:space="preserve"> </w:t>
            </w:r>
            <w:r w:rsidRPr="002B25AB">
              <w:rPr>
                <w:lang w:val="id-ID"/>
              </w:rPr>
              <w:t>berikut :</w:t>
            </w:r>
          </w:p>
        </w:tc>
      </w:tr>
    </w:tbl>
    <w:p w14:paraId="3635001F" w14:textId="77777777" w:rsidR="001F0B95" w:rsidRPr="002B25AB" w:rsidRDefault="001F0B95" w:rsidP="001F0B95">
      <w:pPr>
        <w:pStyle w:val="ListParagraph"/>
        <w:rPr>
          <w:lang w:val="id-ID"/>
        </w:rPr>
      </w:pPr>
    </w:p>
    <w:p w14:paraId="3525791F" w14:textId="348651DF" w:rsidR="002141DA" w:rsidRPr="002B25AB" w:rsidRDefault="00A74A2A" w:rsidP="001F0B95">
      <w:pPr>
        <w:pStyle w:val="ListParagraph"/>
        <w:numPr>
          <w:ilvl w:val="0"/>
          <w:numId w:val="16"/>
        </w:numPr>
        <w:rPr>
          <w:rStyle w:val="Hyperlink"/>
          <w:color w:val="404040" w:themeColor="text1" w:themeTint="BF"/>
          <w:u w:val="none"/>
          <w:lang w:val="id-ID"/>
        </w:rPr>
      </w:pPr>
      <w:r>
        <w:rPr>
          <w:lang w:val="id-ID"/>
        </w:rPr>
        <w:t xml:space="preserve">Instalasi </w:t>
      </w:r>
      <w:r w:rsidR="00FB1849">
        <w:t>Library Blynk</w:t>
      </w:r>
      <w:r w:rsidR="00D730DF">
        <w:rPr>
          <w:lang w:val="id-ID"/>
        </w:rPr>
        <w:t xml:space="preserve"> :</w:t>
      </w:r>
      <w:r w:rsidR="00FB1849" w:rsidRPr="00FB1849">
        <w:t xml:space="preserve"> </w:t>
      </w:r>
      <w:r w:rsidR="00FB1849" w:rsidRPr="00FB1849">
        <w:rPr>
          <w:lang w:val="id-ID"/>
        </w:rPr>
        <w:t>https://www.youtube.com/watch?v=5lH19LrQl5Y</w:t>
      </w:r>
      <w:r w:rsidR="00D730DF">
        <w:rPr>
          <w:lang w:val="id-ID"/>
        </w:rPr>
        <w:t xml:space="preserve"> </w:t>
      </w:r>
      <w:r w:rsidR="008046B4" w:rsidRPr="002B25AB">
        <w:rPr>
          <w:lang w:val="id-ID"/>
        </w:rPr>
        <w:t xml:space="preserve"> </w:t>
      </w:r>
    </w:p>
    <w:p w14:paraId="039C64B5" w14:textId="638DF867" w:rsidR="00A74A2A" w:rsidRPr="0033235B" w:rsidRDefault="00604F32" w:rsidP="0033235B">
      <w:pPr>
        <w:pStyle w:val="ListParagraph"/>
        <w:numPr>
          <w:ilvl w:val="0"/>
          <w:numId w:val="16"/>
        </w:numPr>
        <w:rPr>
          <w:lang w:val="id-ID"/>
        </w:rPr>
      </w:pPr>
      <w:r>
        <w:t xml:space="preserve">Control Led </w:t>
      </w:r>
      <w:proofErr w:type="spellStart"/>
      <w:r>
        <w:t>dengan</w:t>
      </w:r>
      <w:proofErr w:type="spellEnd"/>
      <w:r>
        <w:t xml:space="preserve"> Blynk</w:t>
      </w:r>
      <w:r w:rsidR="00D730DF">
        <w:rPr>
          <w:lang w:val="id-ID"/>
        </w:rPr>
        <w:t xml:space="preserve"> : </w:t>
      </w:r>
      <w:hyperlink r:id="rId7" w:history="1">
        <w:r w:rsidRPr="003809E1">
          <w:rPr>
            <w:rStyle w:val="Hyperlink"/>
            <w:lang w:val="id-ID"/>
          </w:rPr>
          <w:t>https://www.youtube.com/watch?v=nlpMUuyniWg</w:t>
        </w:r>
      </w:hyperlink>
      <w:r>
        <w:t xml:space="preserve"> </w:t>
      </w:r>
    </w:p>
    <w:p w14:paraId="0976509D" w14:textId="7A96669C" w:rsidR="008072F1" w:rsidRPr="002B25AB" w:rsidRDefault="00197A07" w:rsidP="00A74A2A">
      <w:pPr>
        <w:pStyle w:val="ListParagraph"/>
        <w:numPr>
          <w:ilvl w:val="0"/>
          <w:numId w:val="16"/>
        </w:numPr>
        <w:rPr>
          <w:lang w:val="id-ID"/>
        </w:rPr>
      </w:pPr>
      <w:r>
        <w:t>Control</w:t>
      </w:r>
      <w:r w:rsidR="0033235B">
        <w:t xml:space="preserve"> </w:t>
      </w:r>
      <w:r>
        <w:t>S</w:t>
      </w:r>
      <w:r w:rsidR="0033235B">
        <w:t xml:space="preserve">ervo </w:t>
      </w:r>
      <w:proofErr w:type="spellStart"/>
      <w:r w:rsidR="0033235B">
        <w:t>dengan</w:t>
      </w:r>
      <w:proofErr w:type="spellEnd"/>
      <w:r w:rsidR="0033235B">
        <w:t xml:space="preserve"> </w:t>
      </w:r>
      <w:r>
        <w:t>B</w:t>
      </w:r>
      <w:r w:rsidR="0033235B">
        <w:t>lynk</w:t>
      </w:r>
      <w:r w:rsidR="008072F1">
        <w:rPr>
          <w:lang w:val="id-ID"/>
        </w:rPr>
        <w:t xml:space="preserve"> : </w:t>
      </w:r>
      <w:r w:rsidR="00C02D64">
        <w:fldChar w:fldCharType="begin"/>
      </w:r>
      <w:r w:rsidR="00C02D64">
        <w:instrText xml:space="preserve"> HYPERLINK "https://youtu.be/EYrEjC3QEew" </w:instrText>
      </w:r>
      <w:r w:rsidR="00C02D64">
        <w:fldChar w:fldCharType="separate"/>
      </w:r>
      <w:r w:rsidR="0033235B" w:rsidRPr="003809E1">
        <w:rPr>
          <w:rStyle w:val="Hyperlink"/>
          <w:lang w:val="id-ID"/>
        </w:rPr>
        <w:t>https://youtu.be/EYrEjC3QEew</w:t>
      </w:r>
      <w:r w:rsidR="00C02D64">
        <w:rPr>
          <w:rStyle w:val="Hyperlink"/>
          <w:lang w:val="id-ID"/>
        </w:rPr>
        <w:fldChar w:fldCharType="end"/>
      </w:r>
      <w:r w:rsidR="0033235B">
        <w:t xml:space="preserve"> </w:t>
      </w:r>
    </w:p>
    <w:p w14:paraId="5C8918FF" w14:textId="70C951E8" w:rsidR="003312ED" w:rsidRPr="002B25AB" w:rsidRDefault="001F0B95">
      <w:pPr>
        <w:pStyle w:val="Heading2"/>
        <w:rPr>
          <w:lang w:val="id-ID"/>
        </w:rPr>
      </w:pPr>
      <w:r w:rsidRPr="002B25AB">
        <w:rPr>
          <w:lang w:val="id-ID"/>
        </w:rPr>
        <w:t>Tujuan Praktikum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5AB" w14:paraId="635BA02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290E2DB" w14:textId="77777777" w:rsidR="005D4DC9" w:rsidRPr="002B25AB" w:rsidRDefault="005D4DC9" w:rsidP="007664E8">
            <w:pPr>
              <w:rPr>
                <w:lang w:val="id-ID"/>
              </w:rPr>
            </w:pPr>
            <w:r w:rsidRPr="002B25AB">
              <w:rPr>
                <w:noProof/>
                <w:lang w:val="id-ID" w:eastAsia="en-US"/>
              </w:rPr>
              <mc:AlternateContent>
                <mc:Choice Requires="wpg">
                  <w:drawing>
                    <wp:inline distT="0" distB="0" distL="0" distR="0" wp14:anchorId="1C578489" wp14:editId="210E99D6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DBE18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864ea8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B5B9478" w14:textId="472A3E92" w:rsidR="005D4DC9" w:rsidRPr="002B25AB" w:rsidRDefault="001F0B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B25AB">
              <w:rPr>
                <w:lang w:val="id-ID"/>
              </w:rPr>
              <w:t>Deskripsikan tujuan dari praktikum ini menurut Anda!</w:t>
            </w:r>
          </w:p>
        </w:tc>
      </w:tr>
    </w:tbl>
    <w:p w14:paraId="4D1CBD5B" w14:textId="5C35E540" w:rsidR="003312ED" w:rsidRPr="002B25AB" w:rsidRDefault="001F0B95">
      <w:pPr>
        <w:rPr>
          <w:lang w:val="id-ID"/>
        </w:rPr>
      </w:pPr>
      <w:r w:rsidRPr="002B25AB">
        <w:rPr>
          <w:lang w:val="id-ID"/>
        </w:rPr>
        <w:b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99322F" w14:textId="74358C61" w:rsidR="003312ED" w:rsidRPr="002B25AB" w:rsidRDefault="001F0B95">
      <w:pPr>
        <w:pStyle w:val="Heading2"/>
        <w:rPr>
          <w:lang w:val="id-ID"/>
        </w:rPr>
      </w:pPr>
      <w:r w:rsidRPr="002B25AB">
        <w:rPr>
          <w:lang w:val="id-ID"/>
        </w:rPr>
        <w:t>Tugas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5AB" w14:paraId="0A3C0A5A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A272505" w14:textId="67265E79" w:rsidR="005D4DC9" w:rsidRPr="002B25AB" w:rsidRDefault="005D4DC9" w:rsidP="007664E8">
            <w:pPr>
              <w:rPr>
                <w:lang w:val="id-ID"/>
              </w:rPr>
            </w:pPr>
          </w:p>
        </w:tc>
        <w:tc>
          <w:tcPr>
            <w:tcW w:w="4692" w:type="pct"/>
          </w:tcPr>
          <w:p w14:paraId="3AC3F287" w14:textId="239FC858" w:rsidR="005D4DC9" w:rsidRPr="002B25AB" w:rsidRDefault="001F0B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B25AB">
              <w:rPr>
                <w:lang w:val="id-ID"/>
              </w:rPr>
              <w:t xml:space="preserve">Kerjakan tugas praktikum </w:t>
            </w:r>
            <w:r w:rsidR="00095F91" w:rsidRPr="002B25AB">
              <w:rPr>
                <w:lang w:val="id-ID"/>
              </w:rPr>
              <w:t>tentang</w:t>
            </w:r>
            <w:r w:rsidR="00747E7D">
              <w:t xml:space="preserve"> Blynk</w:t>
            </w:r>
            <w:r w:rsidRPr="002B25AB">
              <w:rPr>
                <w:lang w:val="id-ID"/>
              </w:rPr>
              <w:t xml:space="preserve"> berikut : </w:t>
            </w:r>
          </w:p>
        </w:tc>
      </w:tr>
    </w:tbl>
    <w:p w14:paraId="037ADC20" w14:textId="1F5296E5" w:rsidR="00AC2A22" w:rsidRPr="002B25AB" w:rsidRDefault="00AC2A22" w:rsidP="00AC2A22">
      <w:pPr>
        <w:jc w:val="center"/>
        <w:rPr>
          <w:lang w:val="id-ID"/>
        </w:rPr>
      </w:pPr>
    </w:p>
    <w:p w14:paraId="5AB94A99" w14:textId="50FA596A" w:rsidR="008072F1" w:rsidRPr="00747E7D" w:rsidRDefault="007945C0" w:rsidP="007945C0">
      <w:pPr>
        <w:pStyle w:val="ListParagraph"/>
        <w:numPr>
          <w:ilvl w:val="0"/>
          <w:numId w:val="24"/>
        </w:numPr>
        <w:jc w:val="both"/>
        <w:rPr>
          <w:lang w:val="id-ID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 w:rsidR="007D4B31">
        <w:t>untuk</w:t>
      </w:r>
      <w:proofErr w:type="spellEnd"/>
      <w:r w:rsidR="007D4B31">
        <w:t xml:space="preserve"> </w:t>
      </w:r>
      <w:proofErr w:type="spellStart"/>
      <w:r w:rsidR="007D4B31">
        <w:t>mengontrol</w:t>
      </w:r>
      <w:proofErr w:type="spellEnd"/>
      <w:r w:rsidR="007D4B31">
        <w:t xml:space="preserve"> 3</w:t>
      </w:r>
      <w:r>
        <w:t xml:space="preserve"> led </w:t>
      </w:r>
      <w:proofErr w:type="spellStart"/>
      <w:r w:rsidR="007D4B31">
        <w:t>menggunakan</w:t>
      </w:r>
      <w:proofErr w:type="spellEnd"/>
      <w:r w:rsidR="007D4B31">
        <w:t xml:space="preserve"> Arduino ide dan Blynk </w:t>
      </w:r>
      <w:proofErr w:type="spellStart"/>
      <w:r w:rsidR="007D4B31">
        <w:t>dimana</w:t>
      </w:r>
      <w:proofErr w:type="spellEnd"/>
      <w:r w:rsidR="007D4B31">
        <w:t xml:space="preserve"> </w:t>
      </w:r>
      <w:proofErr w:type="spellStart"/>
      <w:r w:rsidR="007D4B31">
        <w:t>saat</w:t>
      </w:r>
      <w:proofErr w:type="spellEnd"/>
      <w:r w:rsidR="007D4B31">
        <w:t xml:space="preserve"> button </w:t>
      </w:r>
      <w:r w:rsidR="006E3E5F">
        <w:t xml:space="preserve">pada </w:t>
      </w:r>
      <w:proofErr w:type="spellStart"/>
      <w:r w:rsidR="006E3E5F">
        <w:t>blynk</w:t>
      </w:r>
      <w:proofErr w:type="spellEnd"/>
      <w:r w:rsidR="006E3E5F">
        <w:t xml:space="preserve"> di</w:t>
      </w:r>
      <w:r w:rsidR="007D4B31">
        <w:t xml:space="preserve"> </w:t>
      </w:r>
      <w:proofErr w:type="spellStart"/>
      <w:r w:rsidR="007D4B31">
        <w:t>tekan</w:t>
      </w:r>
      <w:proofErr w:type="spellEnd"/>
      <w:r w:rsidR="007D4B31">
        <w:t xml:space="preserve"> </w:t>
      </w:r>
      <w:proofErr w:type="spellStart"/>
      <w:r w:rsidR="007D4B31">
        <w:t>maka</w:t>
      </w:r>
      <w:proofErr w:type="spellEnd"/>
      <w:r w:rsidR="007D4B31">
        <w:t xml:space="preserve"> 3 led </w:t>
      </w:r>
      <w:proofErr w:type="spellStart"/>
      <w:r w:rsidR="007D4B31">
        <w:t>akan</w:t>
      </w:r>
      <w:proofErr w:type="spellEnd"/>
      <w:r w:rsidR="007D4B31">
        <w:t xml:space="preserve"> </w:t>
      </w:r>
      <w:proofErr w:type="spellStart"/>
      <w:r w:rsidR="007D4B31">
        <w:t>menyala</w:t>
      </w:r>
      <w:proofErr w:type="spellEnd"/>
      <w:r w:rsidR="007D4B31">
        <w:t xml:space="preserve"> </w:t>
      </w:r>
      <w:proofErr w:type="spellStart"/>
      <w:r w:rsidR="007D4B31">
        <w:t>secara</w:t>
      </w:r>
      <w:proofErr w:type="spellEnd"/>
      <w:r w:rsidR="007D4B31">
        <w:t xml:space="preserve"> </w:t>
      </w:r>
      <w:proofErr w:type="spellStart"/>
      <w:r w:rsidR="007D4B31">
        <w:t>bergantian</w:t>
      </w:r>
      <w:proofErr w:type="spellEnd"/>
      <w:r w:rsidR="00747E7D">
        <w:t xml:space="preserve"> </w:t>
      </w:r>
      <w:proofErr w:type="spellStart"/>
      <w:r w:rsidR="00747E7D">
        <w:t>dengan</w:t>
      </w:r>
      <w:proofErr w:type="spellEnd"/>
      <w:r w:rsidR="00747E7D">
        <w:t xml:space="preserve"> </w:t>
      </w:r>
      <w:proofErr w:type="spellStart"/>
      <w:r w:rsidR="00747E7D">
        <w:t>jeda</w:t>
      </w:r>
      <w:proofErr w:type="spellEnd"/>
      <w:r w:rsidR="00747E7D">
        <w:t xml:space="preserve"> 500 </w:t>
      </w:r>
      <w:proofErr w:type="spellStart"/>
      <w:r w:rsidR="00747E7D">
        <w:t>ms</w:t>
      </w:r>
      <w:r w:rsidR="007D4B31" w:rsidRPr="007D4B31">
        <w:rPr>
          <w:b/>
          <w:bCs/>
        </w:rPr>
        <w:t>.</w:t>
      </w:r>
      <w:proofErr w:type="spellEnd"/>
      <w:r w:rsidR="007D4B31">
        <w:rPr>
          <w:b/>
          <w:bCs/>
        </w:rPr>
        <w:t xml:space="preserve"> </w:t>
      </w:r>
      <w:r w:rsidR="007D4B31" w:rsidRPr="007D4B31">
        <w:rPr>
          <w:b/>
          <w:bCs/>
        </w:rPr>
        <w:t>(</w:t>
      </w:r>
      <w:proofErr w:type="spellStart"/>
      <w:r w:rsidR="007D4B31" w:rsidRPr="007D4B31">
        <w:rPr>
          <w:b/>
          <w:bCs/>
        </w:rPr>
        <w:t>warna</w:t>
      </w:r>
      <w:proofErr w:type="spellEnd"/>
      <w:r w:rsidR="007D4B31" w:rsidRPr="007D4B31">
        <w:rPr>
          <w:b/>
          <w:bCs/>
        </w:rPr>
        <w:t xml:space="preserve"> led dan pin yang </w:t>
      </w:r>
      <w:proofErr w:type="spellStart"/>
      <w:r w:rsidR="007D4B31" w:rsidRPr="007D4B31">
        <w:rPr>
          <w:b/>
          <w:bCs/>
        </w:rPr>
        <w:t>digunakan</w:t>
      </w:r>
      <w:proofErr w:type="spellEnd"/>
      <w:r w:rsidR="007D4B31" w:rsidRPr="007D4B31">
        <w:rPr>
          <w:b/>
          <w:bCs/>
        </w:rPr>
        <w:t xml:space="preserve">  </w:t>
      </w:r>
      <w:proofErr w:type="spellStart"/>
      <w:r w:rsidR="007D4B31" w:rsidRPr="007D4B31">
        <w:rPr>
          <w:b/>
          <w:bCs/>
        </w:rPr>
        <w:t>bebas</w:t>
      </w:r>
      <w:proofErr w:type="spellEnd"/>
      <w:r w:rsidR="007D4B31">
        <w:t xml:space="preserve"> )</w:t>
      </w:r>
    </w:p>
    <w:p w14:paraId="6F872B16" w14:textId="77777777" w:rsidR="00747E7D" w:rsidRDefault="00747E7D" w:rsidP="00747E7D">
      <w:pPr>
        <w:pStyle w:val="ListParagraph"/>
        <w:jc w:val="both"/>
        <w:rPr>
          <w:lang w:val="id-ID"/>
        </w:rPr>
      </w:pPr>
    </w:p>
    <w:p w14:paraId="6E3B6BBA" w14:textId="318700C1" w:rsidR="008072F1" w:rsidRPr="00C73A19" w:rsidRDefault="00BD75F3" w:rsidP="008072F1">
      <w:pPr>
        <w:pStyle w:val="ListParagraph"/>
        <w:numPr>
          <w:ilvl w:val="0"/>
          <w:numId w:val="24"/>
        </w:numPr>
        <w:jc w:val="both"/>
        <w:rPr>
          <w:lang w:val="id-ID"/>
        </w:rPr>
      </w:pPr>
      <w:proofErr w:type="spellStart"/>
      <w:r>
        <w:t>Buatlah</w:t>
      </w:r>
      <w:proofErr w:type="spellEnd"/>
      <w:r>
        <w:t xml:space="preserve"> program </w:t>
      </w:r>
      <w:r w:rsidR="00FB1849">
        <w:t xml:space="preserve">control servo </w:t>
      </w:r>
      <w:proofErr w:type="spellStart"/>
      <w:r w:rsidR="006E3E5F">
        <w:t>menggunakan</w:t>
      </w:r>
      <w:proofErr w:type="spellEnd"/>
      <w:r w:rsidR="006E3E5F">
        <w:t xml:space="preserve"> Arduino ide dan</w:t>
      </w:r>
      <w:r w:rsidR="00FB1849">
        <w:t xml:space="preserve"> </w:t>
      </w:r>
      <w:proofErr w:type="spellStart"/>
      <w:r w:rsidR="00FB1849">
        <w:t>blynk</w:t>
      </w:r>
      <w:proofErr w:type="spellEnd"/>
      <w:r w:rsidR="00FB1849">
        <w:t xml:space="preserve"> </w:t>
      </w:r>
      <w:proofErr w:type="spellStart"/>
      <w:r w:rsidR="00FB1849">
        <w:t>dimana</w:t>
      </w:r>
      <w:proofErr w:type="spellEnd"/>
      <w:r w:rsidR="00C73A19">
        <w:t xml:space="preserve"> </w:t>
      </w:r>
      <w:proofErr w:type="spellStart"/>
      <w:r w:rsidR="00C73A19">
        <w:t>ada</w:t>
      </w:r>
      <w:proofErr w:type="spellEnd"/>
      <w:r w:rsidR="00C73A19">
        <w:t xml:space="preserve"> 3 button yang </w:t>
      </w:r>
      <w:proofErr w:type="spellStart"/>
      <w:r w:rsidR="00C73A19">
        <w:t>mengendalikan</w:t>
      </w:r>
      <w:proofErr w:type="spellEnd"/>
      <w:r w:rsidR="00C73A19">
        <w:t xml:space="preserve"> servo </w:t>
      </w:r>
      <w:proofErr w:type="spellStart"/>
      <w:r w:rsidR="00C73A19">
        <w:t>sebagai</w:t>
      </w:r>
      <w:proofErr w:type="spellEnd"/>
      <w:r w:rsidR="00C73A19">
        <w:t xml:space="preserve"> </w:t>
      </w:r>
      <w:proofErr w:type="spellStart"/>
      <w:r w:rsidR="00C73A19">
        <w:t>berikut</w:t>
      </w:r>
      <w:proofErr w:type="spellEnd"/>
      <w:r w:rsidR="00C73A19">
        <w:t>.</w:t>
      </w:r>
    </w:p>
    <w:p w14:paraId="7B0C6B21" w14:textId="141C1BC1" w:rsidR="00C73A19" w:rsidRPr="00C73A19" w:rsidRDefault="00C73A19" w:rsidP="00C73A19">
      <w:pPr>
        <w:pStyle w:val="ListParagraph"/>
        <w:numPr>
          <w:ilvl w:val="0"/>
          <w:numId w:val="25"/>
        </w:numPr>
        <w:jc w:val="both"/>
        <w:rPr>
          <w:lang w:val="id-ID"/>
        </w:rPr>
      </w:pPr>
      <w:r>
        <w:t xml:space="preserve">Button </w:t>
      </w:r>
      <w:proofErr w:type="spellStart"/>
      <w:r>
        <w:t>pertama</w:t>
      </w:r>
      <w:proofErr w:type="spellEnd"/>
      <w:r>
        <w:t xml:space="preserve">, servo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ke</w:t>
      </w:r>
      <w:proofErr w:type="spellEnd"/>
      <w:r>
        <w:t xml:space="preserve"> 90 </w:t>
      </w:r>
      <w:proofErr w:type="spellStart"/>
      <w:r>
        <w:t>derajat</w:t>
      </w:r>
      <w:proofErr w:type="spellEnd"/>
      <w:r>
        <w:t xml:space="preserve"> </w:t>
      </w:r>
    </w:p>
    <w:p w14:paraId="08E01AA0" w14:textId="6B81EF57" w:rsidR="00C73A19" w:rsidRPr="00C73A19" w:rsidRDefault="00C73A19" w:rsidP="00C73A19">
      <w:pPr>
        <w:pStyle w:val="ListParagraph"/>
        <w:numPr>
          <w:ilvl w:val="0"/>
          <w:numId w:val="25"/>
        </w:numPr>
        <w:jc w:val="both"/>
        <w:rPr>
          <w:lang w:val="id-ID"/>
        </w:rPr>
      </w:pPr>
      <w:r>
        <w:t xml:space="preserve">Button </w:t>
      </w:r>
      <w:proofErr w:type="spellStart"/>
      <w:r>
        <w:t>kedua</w:t>
      </w:r>
      <w:proofErr w:type="spellEnd"/>
      <w:r>
        <w:t xml:space="preserve">, servo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90 </w:t>
      </w:r>
      <w:proofErr w:type="spellStart"/>
      <w:r>
        <w:t>ke</w:t>
      </w:r>
      <w:proofErr w:type="spellEnd"/>
      <w:r>
        <w:t xml:space="preserve"> 180 </w:t>
      </w:r>
      <w:proofErr w:type="spellStart"/>
      <w:r>
        <w:t>derajat</w:t>
      </w:r>
      <w:proofErr w:type="spellEnd"/>
    </w:p>
    <w:p w14:paraId="72C7C354" w14:textId="43A1C560" w:rsidR="00C73A19" w:rsidRDefault="00C73A19" w:rsidP="00C73A19">
      <w:pPr>
        <w:pStyle w:val="ListParagraph"/>
        <w:numPr>
          <w:ilvl w:val="0"/>
          <w:numId w:val="25"/>
        </w:numPr>
        <w:jc w:val="both"/>
        <w:rPr>
          <w:lang w:val="id-ID"/>
        </w:rPr>
      </w:pPr>
      <w:r>
        <w:t xml:space="preserve">Button </w:t>
      </w:r>
      <w:proofErr w:type="spellStart"/>
      <w:r>
        <w:t>ketiga</w:t>
      </w:r>
      <w:proofErr w:type="spellEnd"/>
      <w:r w:rsidR="006E3E5F">
        <w:t xml:space="preserve">, </w:t>
      </w:r>
      <w:r>
        <w:t xml:space="preserve">servo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180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derajat</w:t>
      </w:r>
      <w:proofErr w:type="spellEnd"/>
    </w:p>
    <w:p w14:paraId="3FD9DA6D" w14:textId="77777777" w:rsidR="008072F1" w:rsidRPr="008072F1" w:rsidRDefault="008072F1" w:rsidP="008072F1">
      <w:pPr>
        <w:pStyle w:val="ListParagraph"/>
        <w:jc w:val="both"/>
        <w:rPr>
          <w:lang w:val="id-ID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5AB" w14:paraId="2A560DA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3E22D2E" w14:textId="77777777" w:rsidR="005D4DC9" w:rsidRPr="002B25AB" w:rsidRDefault="005D4DC9" w:rsidP="007664E8">
            <w:pPr>
              <w:rPr>
                <w:lang w:val="id-ID"/>
              </w:rPr>
            </w:pPr>
            <w:r w:rsidRPr="002B25AB">
              <w:rPr>
                <w:noProof/>
                <w:lang w:val="id-ID" w:eastAsia="en-US"/>
              </w:rPr>
              <mc:AlternateContent>
                <mc:Choice Requires="wpg">
                  <w:drawing>
                    <wp:inline distT="0" distB="0" distL="0" distR="0" wp14:anchorId="7395D635" wp14:editId="0363781D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654B2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864ea8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6EC17B4" w14:textId="114109F2" w:rsidR="00747E7D" w:rsidRPr="00747E7D" w:rsidRDefault="001F0B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5AB">
              <w:rPr>
                <w:b/>
                <w:bCs/>
                <w:lang w:val="id-ID"/>
              </w:rPr>
              <w:t>Ketentuan pengerjaan,</w:t>
            </w:r>
            <w:r w:rsidRPr="002B25AB">
              <w:rPr>
                <w:lang w:val="id-ID"/>
              </w:rPr>
              <w:t xml:space="preserve"> </w:t>
            </w:r>
            <w:r w:rsidR="002141DA" w:rsidRPr="002B25AB">
              <w:rPr>
                <w:lang w:val="id-ID"/>
              </w:rPr>
              <w:t>Script</w:t>
            </w:r>
            <w:r w:rsidR="00FB2F41" w:rsidRPr="002B25AB">
              <w:rPr>
                <w:lang w:val="id-ID"/>
              </w:rPr>
              <w:t xml:space="preserve"> dan rangkaian</w:t>
            </w:r>
            <w:r w:rsidR="002141DA" w:rsidRPr="002B25AB">
              <w:rPr>
                <w:lang w:val="id-ID"/>
              </w:rPr>
              <w:t xml:space="preserve"> yang dituliskan </w:t>
            </w:r>
            <w:r w:rsidR="008841BC" w:rsidRPr="002B25AB">
              <w:rPr>
                <w:lang w:val="id-ID"/>
              </w:rPr>
              <w:t>sesuai di arduino IDE</w:t>
            </w:r>
            <w:r w:rsidR="002141DA" w:rsidRPr="002B25AB">
              <w:rPr>
                <w:lang w:val="id-ID"/>
              </w:rPr>
              <w:t>.</w:t>
            </w:r>
            <w:r w:rsidR="002B25AB">
              <w:rPr>
                <w:lang w:val="id-ID"/>
              </w:rPr>
              <w:t xml:space="preserve"> Kerjakanlah sendiri-sendiri, jika ditemukan hasil pengerjaan yang sama persis, maka nilai akan dibagi sejumlah orang yang sama.</w:t>
            </w:r>
            <w:proofErr w:type="spellStart"/>
            <w:r w:rsidR="00747E7D">
              <w:t>silahkan</w:t>
            </w:r>
            <w:proofErr w:type="spellEnd"/>
            <w:r w:rsidR="00747E7D">
              <w:t xml:space="preserve"> </w:t>
            </w:r>
            <w:proofErr w:type="spellStart"/>
            <w:r w:rsidR="006E3E5F">
              <w:t>sertakan</w:t>
            </w:r>
            <w:proofErr w:type="spellEnd"/>
            <w:r w:rsidR="00747E7D">
              <w:t xml:space="preserve"> sc</w:t>
            </w:r>
            <w:r w:rsidR="006E3E5F">
              <w:t>ript</w:t>
            </w:r>
            <w:r w:rsidR="00747E7D">
              <w:t xml:space="preserve"> code dan </w:t>
            </w:r>
            <w:r w:rsidR="006E3E5F">
              <w:t xml:space="preserve">screenshot </w:t>
            </w:r>
            <w:proofErr w:type="spellStart"/>
            <w:r w:rsidR="006E3E5F">
              <w:t>blynk</w:t>
            </w:r>
            <w:proofErr w:type="spellEnd"/>
            <w:r w:rsidR="006E3E5F">
              <w:t xml:space="preserve"> </w:t>
            </w:r>
            <w:proofErr w:type="spellStart"/>
            <w:r w:rsidR="006E3E5F">
              <w:t>serta</w:t>
            </w:r>
            <w:proofErr w:type="spellEnd"/>
            <w:r w:rsidR="006E3E5F">
              <w:t xml:space="preserve"> </w:t>
            </w:r>
            <w:proofErr w:type="spellStart"/>
            <w:r w:rsidR="00747E7D">
              <w:t>hasil</w:t>
            </w:r>
            <w:proofErr w:type="spellEnd"/>
            <w:r w:rsidR="00747E7D">
              <w:t xml:space="preserve"> program</w:t>
            </w:r>
            <w:r w:rsidR="006E3E5F">
              <w:t xml:space="preserve"> pada </w:t>
            </w:r>
            <w:proofErr w:type="spellStart"/>
            <w:r w:rsidR="006E3E5F">
              <w:t>laporan</w:t>
            </w:r>
            <w:proofErr w:type="spellEnd"/>
            <w:r w:rsidR="006E3E5F">
              <w:t xml:space="preserve"> </w:t>
            </w:r>
            <w:proofErr w:type="spellStart"/>
            <w:r w:rsidR="006E3E5F">
              <w:t>praktikum</w:t>
            </w:r>
            <w:proofErr w:type="spellEnd"/>
            <w:r w:rsidR="006E3E5F">
              <w:t>.</w:t>
            </w:r>
          </w:p>
        </w:tc>
      </w:tr>
    </w:tbl>
    <w:p w14:paraId="7001B1FC" w14:textId="366C953A" w:rsidR="001F0B95" w:rsidRPr="002B25AB" w:rsidRDefault="001F0B95" w:rsidP="001F0B95">
      <w:pPr>
        <w:jc w:val="center"/>
        <w:rPr>
          <w:i/>
          <w:iCs/>
          <w:lang w:val="id-ID"/>
        </w:rPr>
      </w:pPr>
      <w:r w:rsidRPr="002B25AB">
        <w:rPr>
          <w:i/>
          <w:iCs/>
          <w:lang w:val="id-ID"/>
        </w:rPr>
        <w:t>Selamat Mengerjakan</w:t>
      </w:r>
    </w:p>
    <w:sectPr w:rsidR="001F0B95" w:rsidRPr="002B25AB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07354" w14:textId="77777777" w:rsidR="00C02D64" w:rsidRDefault="00C02D64">
      <w:pPr>
        <w:spacing w:after="0" w:line="240" w:lineRule="auto"/>
      </w:pPr>
      <w:r>
        <w:separator/>
      </w:r>
    </w:p>
  </w:endnote>
  <w:endnote w:type="continuationSeparator" w:id="0">
    <w:p w14:paraId="42DADEDE" w14:textId="77777777" w:rsidR="00C02D64" w:rsidRDefault="00C0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118C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A9B41" w14:textId="77777777" w:rsidR="00C02D64" w:rsidRDefault="00C02D64">
      <w:pPr>
        <w:spacing w:after="0" w:line="240" w:lineRule="auto"/>
      </w:pPr>
      <w:r>
        <w:separator/>
      </w:r>
    </w:p>
  </w:footnote>
  <w:footnote w:type="continuationSeparator" w:id="0">
    <w:p w14:paraId="0F03F177" w14:textId="77777777" w:rsidR="00C02D64" w:rsidRDefault="00C02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746F0"/>
    <w:multiLevelType w:val="hybridMultilevel"/>
    <w:tmpl w:val="B906BB12"/>
    <w:lvl w:ilvl="0" w:tplc="04884BA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E95A9C"/>
    <w:multiLevelType w:val="hybridMultilevel"/>
    <w:tmpl w:val="49245FBA"/>
    <w:lvl w:ilvl="0" w:tplc="2F449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CC74D8"/>
    <w:multiLevelType w:val="hybridMultilevel"/>
    <w:tmpl w:val="98CC516A"/>
    <w:lvl w:ilvl="0" w:tplc="1918262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BF4432"/>
    <w:multiLevelType w:val="hybridMultilevel"/>
    <w:tmpl w:val="0A862362"/>
    <w:lvl w:ilvl="0" w:tplc="7F8A590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AB78C0"/>
    <w:multiLevelType w:val="hybridMultilevel"/>
    <w:tmpl w:val="7624A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64EA8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864EA8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864EA8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864EA8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864EA8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864EA8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864EA8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864EA8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864EA8" w:themeColor="accent1" w:themeShade="BF"/>
      </w:rPr>
    </w:lvl>
  </w:abstractNum>
  <w:abstractNum w:abstractNumId="17" w15:restartNumberingAfterBreak="0">
    <w:nsid w:val="5C6F6820"/>
    <w:multiLevelType w:val="hybridMultilevel"/>
    <w:tmpl w:val="1E4231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C6CA3"/>
    <w:multiLevelType w:val="hybridMultilevel"/>
    <w:tmpl w:val="981ACB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864EA8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864EA8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64EA8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864EA8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864EA8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864EA8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864EA8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864EA8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864EA8" w:themeColor="accent1" w:themeShade="BF"/>
      </w:rPr>
    </w:lvl>
  </w:abstractNum>
  <w:abstractNum w:abstractNumId="20" w15:restartNumberingAfterBreak="0">
    <w:nsid w:val="72881D16"/>
    <w:multiLevelType w:val="hybridMultilevel"/>
    <w:tmpl w:val="D272E9D4"/>
    <w:lvl w:ilvl="0" w:tplc="8916A30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796F66"/>
    <w:multiLevelType w:val="hybridMultilevel"/>
    <w:tmpl w:val="D2DE233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A25532"/>
    <w:multiLevelType w:val="hybridMultilevel"/>
    <w:tmpl w:val="5C603A0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9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22"/>
  </w:num>
  <w:num w:numId="17">
    <w:abstractNumId w:val="17"/>
  </w:num>
  <w:num w:numId="18">
    <w:abstractNumId w:val="12"/>
  </w:num>
  <w:num w:numId="19">
    <w:abstractNumId w:val="18"/>
  </w:num>
  <w:num w:numId="20">
    <w:abstractNumId w:val="14"/>
  </w:num>
  <w:num w:numId="21">
    <w:abstractNumId w:val="13"/>
  </w:num>
  <w:num w:numId="22">
    <w:abstractNumId w:val="20"/>
  </w:num>
  <w:num w:numId="23">
    <w:abstractNumId w:val="11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95"/>
    <w:rsid w:val="00004E10"/>
    <w:rsid w:val="00007F80"/>
    <w:rsid w:val="00083B37"/>
    <w:rsid w:val="00095F91"/>
    <w:rsid w:val="000A0612"/>
    <w:rsid w:val="000A0DBE"/>
    <w:rsid w:val="000F4412"/>
    <w:rsid w:val="00197A07"/>
    <w:rsid w:val="001A728E"/>
    <w:rsid w:val="001E042A"/>
    <w:rsid w:val="001F0B95"/>
    <w:rsid w:val="002141DA"/>
    <w:rsid w:val="00225505"/>
    <w:rsid w:val="00225B4B"/>
    <w:rsid w:val="00261D2C"/>
    <w:rsid w:val="002B25AB"/>
    <w:rsid w:val="003312ED"/>
    <w:rsid w:val="0033235B"/>
    <w:rsid w:val="003D6665"/>
    <w:rsid w:val="004018C1"/>
    <w:rsid w:val="0040713A"/>
    <w:rsid w:val="0042286C"/>
    <w:rsid w:val="0046637A"/>
    <w:rsid w:val="004727F4"/>
    <w:rsid w:val="004A0A8D"/>
    <w:rsid w:val="004B32D9"/>
    <w:rsid w:val="004D501D"/>
    <w:rsid w:val="00524A69"/>
    <w:rsid w:val="00575B92"/>
    <w:rsid w:val="005B7412"/>
    <w:rsid w:val="005D4DC9"/>
    <w:rsid w:val="005F7999"/>
    <w:rsid w:val="00604F32"/>
    <w:rsid w:val="00626EDA"/>
    <w:rsid w:val="006357EB"/>
    <w:rsid w:val="00650A7B"/>
    <w:rsid w:val="006B4CFB"/>
    <w:rsid w:val="006D7FF8"/>
    <w:rsid w:val="006E3E5F"/>
    <w:rsid w:val="006E7E27"/>
    <w:rsid w:val="00704472"/>
    <w:rsid w:val="00704849"/>
    <w:rsid w:val="00747E7D"/>
    <w:rsid w:val="00753D4D"/>
    <w:rsid w:val="00791457"/>
    <w:rsid w:val="007945C0"/>
    <w:rsid w:val="007D4B31"/>
    <w:rsid w:val="007F372E"/>
    <w:rsid w:val="008046B4"/>
    <w:rsid w:val="008072F1"/>
    <w:rsid w:val="00821B11"/>
    <w:rsid w:val="008841BC"/>
    <w:rsid w:val="008D5E06"/>
    <w:rsid w:val="008D6D77"/>
    <w:rsid w:val="0090559C"/>
    <w:rsid w:val="00954BFF"/>
    <w:rsid w:val="00A11A62"/>
    <w:rsid w:val="00A3779C"/>
    <w:rsid w:val="00A7247D"/>
    <w:rsid w:val="00A74A2A"/>
    <w:rsid w:val="00A820E7"/>
    <w:rsid w:val="00AA316B"/>
    <w:rsid w:val="00AC2A22"/>
    <w:rsid w:val="00AE7913"/>
    <w:rsid w:val="00BC1648"/>
    <w:rsid w:val="00BC1FD2"/>
    <w:rsid w:val="00BD0F83"/>
    <w:rsid w:val="00BD75F3"/>
    <w:rsid w:val="00BF0F1C"/>
    <w:rsid w:val="00C02D64"/>
    <w:rsid w:val="00C2195B"/>
    <w:rsid w:val="00C73A19"/>
    <w:rsid w:val="00C90538"/>
    <w:rsid w:val="00C92C41"/>
    <w:rsid w:val="00C95A1D"/>
    <w:rsid w:val="00CD4A51"/>
    <w:rsid w:val="00D57E3E"/>
    <w:rsid w:val="00D730DF"/>
    <w:rsid w:val="00D87EBB"/>
    <w:rsid w:val="00DB24CB"/>
    <w:rsid w:val="00DF5013"/>
    <w:rsid w:val="00E3696C"/>
    <w:rsid w:val="00E9640A"/>
    <w:rsid w:val="00EE2626"/>
    <w:rsid w:val="00F1586E"/>
    <w:rsid w:val="00F42586"/>
    <w:rsid w:val="00F9566D"/>
    <w:rsid w:val="00FB1849"/>
    <w:rsid w:val="00FB2F41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3E09D1"/>
  <w15:chartTrackingRefBased/>
  <w15:docId w15:val="{3BD3BCED-4D78-45BE-BA29-09272D25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593470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864EA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593470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593470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593470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593470" w:themeColor="accent1" w:themeShade="80"/>
      </w:pBdr>
      <w:spacing w:before="80" w:after="0" w:line="280" w:lineRule="exact"/>
    </w:pPr>
    <w:rPr>
      <w:b/>
      <w:bCs/>
      <w:color w:val="864EA8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864EA8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593470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EEE6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864EA8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593470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593470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AD84C6" w:themeColor="accent1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  <w:insideH w:val="single" w:sz="4" w:space="0" w:color="AD84C6" w:themeColor="accent1"/>
        <w:insideV w:val="single" w:sz="4" w:space="0" w:color="AD84C6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EEE6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AD84C6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864EA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864EA8" w:themeColor="accent1" w:themeShade="BF"/>
        <w:bottom w:val="single" w:sz="4" w:space="10" w:color="864EA8" w:themeColor="accent1" w:themeShade="BF"/>
      </w:pBdr>
      <w:spacing w:before="360" w:after="360"/>
      <w:ind w:left="864" w:right="864"/>
      <w:jc w:val="center"/>
    </w:pPr>
    <w:rPr>
      <w:i/>
      <w:iCs/>
      <w:color w:val="864EA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864EA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864EA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864EA8" w:themeColor="accent1" w:themeShade="BF"/>
        <w:left w:val="single" w:sz="2" w:space="10" w:color="864EA8" w:themeColor="accent1" w:themeShade="BF"/>
        <w:bottom w:val="single" w:sz="2" w:space="10" w:color="864EA8" w:themeColor="accent1" w:themeShade="BF"/>
        <w:right w:val="single" w:sz="2" w:space="10" w:color="864EA8" w:themeColor="accent1" w:themeShade="BF"/>
      </w:pBdr>
      <w:ind w:left="1152" w:right="1152"/>
    </w:pPr>
    <w:rPr>
      <w:rFonts w:eastAsiaTheme="minorEastAsia"/>
      <w:i/>
      <w:iCs/>
      <w:color w:val="864EA8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536061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1F0B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0B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7EB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pMUuyniW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yock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Uyock</dc:creator>
  <cp:lastModifiedBy>Irfan Geliga</cp:lastModifiedBy>
  <cp:revision>5</cp:revision>
  <cp:lastPrinted>2021-12-15T10:46:00Z</cp:lastPrinted>
  <dcterms:created xsi:type="dcterms:W3CDTF">2021-12-15T10:45:00Z</dcterms:created>
  <dcterms:modified xsi:type="dcterms:W3CDTF">2021-12-15T10:47:00Z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